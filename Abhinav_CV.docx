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Abhinav</w:t>
      </w:r>
    </w:p>
    <w:p>
      <w:pPr>
        <w:pStyle w:val="Heading1"/>
      </w:pPr>
      <w:r>
        <w:t>Personal Information</w:t>
      </w:r>
    </w:p>
    <w:p>
      <w:r>
        <w:br/>
        <w:t>Phone Number: 7708332208</w:t>
        <w:br/>
        <w:t>Email: aadilabhinav33@gmail.com</w:t>
        <w:br/>
        <w:t>Address: Kanyakumari, Tamil Nadu</w:t>
        <w:br/>
        <w:t>LinkedIn: https://www.linkedin.com/in/abhinav-v-07665a323/</w:t>
        <w:br/>
        <w:t>GitHub: https://github.com/Abhinavvel2006</w:t>
        <w:br/>
      </w:r>
    </w:p>
    <w:p>
      <w:pPr>
        <w:pStyle w:val="Heading1"/>
      </w:pPr>
      <w:r>
        <w:t>Career Objective</w:t>
      </w:r>
    </w:p>
    <w:p>
      <w:r>
        <w:br/>
        <w:t>Passionate and motivated Computer Science student currently pursuing B.Sc. in Computer Science, with an interest in AI and full stack development. Eager to apply technical and problem-solving skills in a real-world environment and grow as a developer.</w:t>
        <w:br/>
      </w:r>
    </w:p>
    <w:p>
      <w:pPr>
        <w:pStyle w:val="Heading1"/>
      </w:pPr>
      <w:r>
        <w:t>Education</w:t>
      </w:r>
    </w:p>
    <w:p>
      <w:r>
        <w:br/>
        <w:t>B.Sc. Computer Science</w:t>
        <w:br/>
        <w:t>Scott Christian College, Nagercoil</w:t>
        <w:br/>
        <w:t>2nd Year (Pursuing, Expected Graduation: 2026)</w:t>
        <w:br/>
        <w:br/>
        <w:t>Higher Secondary (12th)</w:t>
        <w:br/>
        <w:t>Govt HR Sec School, Kannathuvillai, Eraniel, Kanyakumari</w:t>
        <w:br/>
        <w:t>Year of Passing: 2024</w:t>
        <w:br/>
        <w:t>Percentage: 65.5%</w:t>
        <w:br/>
        <w:br/>
        <w:t>SSLC (10th)</w:t>
        <w:br/>
        <w:t>Govt HR Sec School, Kannathuvillai, Eraniel, Kanyakumari</w:t>
        <w:br/>
        <w:t>Year of Passing: 2022</w:t>
        <w:br/>
        <w:t>Percentage: 73.4%</w:t>
        <w:br/>
      </w:r>
    </w:p>
    <w:p>
      <w:pPr>
        <w:pStyle w:val="Heading1"/>
      </w:pPr>
      <w:r>
        <w:t>Skills</w:t>
      </w:r>
    </w:p>
    <w:p>
      <w:r>
        <w:br/>
        <w:t>Programming Languages: Basic knowledge of Python, Java, C++</w:t>
        <w:br/>
        <w:t>Web Development: Front-end (HTML, CSS, JavaScript)</w:t>
        <w:br/>
        <w:t>Tools &amp; Platforms: GitHub, Visual Studio Code</w:t>
        <w:br/>
        <w:t>Soft Skills: Communication, Interest in Artificial Intelligence</w:t>
        <w:br/>
      </w:r>
    </w:p>
    <w:p>
      <w:pPr>
        <w:pStyle w:val="Heading1"/>
      </w:pPr>
      <w:r>
        <w:t>Projects</w:t>
      </w:r>
    </w:p>
    <w:p>
      <w:r>
        <w:br/>
        <w:t>Pong Game using AI</w:t>
        <w:br/>
        <w:t>Tools &amp; Technologies: Visual Studio Code, GitHub</w:t>
        <w:br/>
        <w:t>A paddle-style Pong game developed using simple AI logic. The game includes ball and paddle interaction, basic collision detection, and auto-response features.</w:t>
        <w:br/>
        <w:t>GitHub: https://github.com/Abhinavvel2006</w:t>
        <w:br/>
      </w:r>
    </w:p>
    <w:p>
      <w:pPr>
        <w:pStyle w:val="Heading1"/>
      </w:pPr>
      <w:r>
        <w:t>Certifications</w:t>
      </w:r>
    </w:p>
    <w:p>
      <w:r>
        <w:br/>
        <w:t>Full Stack Python Development (Currently Learning)</w:t>
        <w:br/>
        <w:t>G-TEC Education</w:t>
        <w:br/>
        <w:t>Ongoing training in front-end and back-end development using Python and modern web technologies.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